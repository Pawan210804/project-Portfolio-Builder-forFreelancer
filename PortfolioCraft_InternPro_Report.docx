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CEE1D" w14:textId="77777777" w:rsidR="001E1984" w:rsidRDefault="00826EF4">
      <w:pPr>
        <w:pStyle w:val="Title"/>
      </w:pPr>
      <w:r>
        <w:t>InternPro Weekly Report</w:t>
      </w:r>
    </w:p>
    <w:p w14:paraId="5447CF56" w14:textId="77777777" w:rsidR="001E1984" w:rsidRPr="00826EF4" w:rsidRDefault="00826EF4">
      <w:pPr>
        <w:rPr>
          <w:sz w:val="44"/>
          <w:szCs w:val="44"/>
        </w:rPr>
      </w:pPr>
      <w:r w:rsidRPr="00826EF4">
        <w:rPr>
          <w:sz w:val="44"/>
          <w:szCs w:val="44"/>
        </w:rPr>
        <w:t>PortfolioCraft Project Report</w:t>
      </w:r>
    </w:p>
    <w:p w14:paraId="5F87D8CE" w14:textId="77777777" w:rsidR="001E1984" w:rsidRDefault="00826EF4">
      <w:r>
        <w:t>Week Progress Overview</w:t>
      </w:r>
    </w:p>
    <w:p w14:paraId="79952D26" w14:textId="672D5F8B" w:rsidR="001E1984" w:rsidRDefault="00826EF4">
      <w:proofErr w:type="gramStart"/>
      <w:r>
        <w:rPr>
          <w:b/>
        </w:rPr>
        <w:t>Task :</w:t>
      </w:r>
      <w:proofErr w:type="gramEnd"/>
      <w:r>
        <w:rPr>
          <w:b/>
        </w:rPr>
        <w:br/>
      </w:r>
      <w:r>
        <w:rPr>
          <w:b/>
        </w:rPr>
        <w:t>Develop the “PortfolioCraft” web application focused on enabling freelancers and creatives to build online portfolios. The project was developed as part of a 6-week internship at Interpro.</w:t>
      </w:r>
    </w:p>
    <w:p w14:paraId="6AF21498" w14:textId="77777777" w:rsidR="001E1984" w:rsidRDefault="00826EF4">
      <w:pPr>
        <w:rPr>
          <w:b/>
        </w:rPr>
      </w:pPr>
      <w:r>
        <w:rPr>
          <w:b/>
        </w:rPr>
        <w:t>Work Done:</w:t>
      </w:r>
      <w:r>
        <w:rPr>
          <w:b/>
        </w:rPr>
        <w:br/>
        <w:t>• Implemented secure user authentication (signup, login, logout) using PHP and MySQL.</w:t>
      </w:r>
      <w:r>
        <w:rPr>
          <w:b/>
        </w:rPr>
        <w:br/>
        <w:t>• Designed and integrated three customizable, responsive portfolio templates.</w:t>
      </w:r>
      <w:r>
        <w:rPr>
          <w:b/>
        </w:rPr>
        <w:br/>
        <w:t>• Integrated frontend customization using Alpine.js for dynamic editing (template3).</w:t>
      </w:r>
      <w:r>
        <w:rPr>
          <w:b/>
        </w:rPr>
        <w:br/>
        <w:t>• Added scroll animations and PDF export features using AOS and html2pdf.js.</w:t>
      </w:r>
      <w:r>
        <w:rPr>
          <w:b/>
        </w:rPr>
        <w:br/>
        <w:t>• Developed project, skill, and certification management functionalities.</w:t>
      </w:r>
      <w:r>
        <w:rPr>
          <w:b/>
        </w:rPr>
        <w:br/>
        <w:t>• Configured database and local server environment for testing and development.</w:t>
      </w:r>
    </w:p>
    <w:p w14:paraId="5B2B680C" w14:textId="77777777" w:rsidR="00826EF4" w:rsidRDefault="00826EF4"/>
    <w:p w14:paraId="640D0CEB" w14:textId="77777777" w:rsidR="001E1984" w:rsidRDefault="00826EF4">
      <w:r>
        <w:t>Project Details</w:t>
      </w:r>
    </w:p>
    <w:p w14:paraId="63B57D65" w14:textId="77777777" w:rsidR="001E1984" w:rsidRDefault="00826EF4">
      <w:r>
        <w:rPr>
          <w:b/>
        </w:rPr>
        <w:t>Project Title: PortfolioCraft – Portfolio Generator for Freelancers</w:t>
      </w:r>
    </w:p>
    <w:p w14:paraId="4498665B" w14:textId="77777777" w:rsidR="001E1984" w:rsidRDefault="00826EF4">
      <w:r>
        <w:rPr>
          <w:b/>
        </w:rPr>
        <w:t>Features Implemented:</w:t>
      </w:r>
      <w:r>
        <w:rPr>
          <w:b/>
        </w:rPr>
        <w:br/>
        <w:t>• Secure User Authentication System</w:t>
      </w:r>
      <w:r>
        <w:rPr>
          <w:b/>
        </w:rPr>
        <w:br/>
        <w:t>• Multiple Responsive Templates: Minimal, Creative, Professional</w:t>
      </w:r>
      <w:r>
        <w:rPr>
          <w:b/>
        </w:rPr>
        <w:br/>
        <w:t>• Frontend Customization with Alpine.js (template3)</w:t>
      </w:r>
      <w:r>
        <w:rPr>
          <w:b/>
        </w:rPr>
        <w:br/>
        <w:t>• AOS animations &amp; PDF export (template2)</w:t>
      </w:r>
      <w:r>
        <w:rPr>
          <w:b/>
        </w:rPr>
        <w:br/>
        <w:t>• Dashboard integration and user session handling</w:t>
      </w:r>
      <w:r>
        <w:rPr>
          <w:b/>
        </w:rPr>
        <w:br/>
        <w:t>• Contact form section for direct inquiries</w:t>
      </w:r>
    </w:p>
    <w:p w14:paraId="259B82A8" w14:textId="77777777" w:rsidR="001E1984" w:rsidRDefault="00826EF4">
      <w:r>
        <w:rPr>
          <w:b/>
        </w:rPr>
        <w:t>Technologies Used:</w:t>
      </w:r>
      <w:r>
        <w:rPr>
          <w:b/>
        </w:rPr>
        <w:br/>
        <w:t>• PHP (Backend)</w:t>
      </w:r>
      <w:r>
        <w:rPr>
          <w:b/>
        </w:rPr>
        <w:br/>
        <w:t>• MySQL (Database)</w:t>
      </w:r>
      <w:r>
        <w:rPr>
          <w:b/>
        </w:rPr>
        <w:br/>
        <w:t>• HTML5, CSS3, Tailwind CSS</w:t>
      </w:r>
      <w:r>
        <w:rPr>
          <w:b/>
        </w:rPr>
        <w:br/>
        <w:t>• JavaScript, Alpine.js, AOS, html2pdf.js</w:t>
      </w:r>
      <w:r>
        <w:rPr>
          <w:b/>
        </w:rPr>
        <w:br/>
        <w:t>• Font Awesome</w:t>
      </w:r>
    </w:p>
    <w:p w14:paraId="59F03973" w14:textId="77777777" w:rsidR="001E1984" w:rsidRDefault="00826EF4">
      <w:r>
        <w:rPr>
          <w:b/>
        </w:rPr>
        <w:t>Guidelines Followed:</w:t>
      </w:r>
      <w:r>
        <w:rPr>
          <w:b/>
        </w:rPr>
        <w:br/>
        <w:t>• Responsive design with clean UI</w:t>
      </w:r>
      <w:r>
        <w:rPr>
          <w:b/>
        </w:rPr>
        <w:br/>
        <w:t>• Organized file structure and semantic HTML</w:t>
      </w:r>
      <w:r>
        <w:rPr>
          <w:b/>
        </w:rPr>
        <w:br/>
      </w:r>
      <w:r>
        <w:rPr>
          <w:b/>
        </w:rPr>
        <w:lastRenderedPageBreak/>
        <w:t>• Consistent styling with Tailwind CSS</w:t>
      </w:r>
      <w:r>
        <w:rPr>
          <w:b/>
        </w:rPr>
        <w:br/>
        <w:t>• Proper database normalization and security</w:t>
      </w:r>
      <w:r>
        <w:rPr>
          <w:b/>
        </w:rPr>
        <w:br/>
        <w:t>• GitHub version control for collaborative development</w:t>
      </w:r>
    </w:p>
    <w:p w14:paraId="6FD8E97C" w14:textId="4AEB77D0" w:rsidR="001E1984" w:rsidRDefault="00826EF4">
      <w:pPr>
        <w:rPr>
          <w:b/>
        </w:rPr>
      </w:pPr>
      <w:r>
        <w:rPr>
          <w:b/>
        </w:rPr>
        <w:t>GitHub Repository:</w:t>
      </w:r>
      <w:r>
        <w:rPr>
          <w:b/>
        </w:rPr>
        <w:br/>
      </w:r>
      <w:hyperlink r:id="rId6" w:history="1">
        <w:r w:rsidRPr="00246787">
          <w:rPr>
            <w:rStyle w:val="Hyperlink"/>
            <w:b/>
          </w:rPr>
          <w:t>https://github.com/Kishan2123/Portflolio-builder</w:t>
        </w:r>
      </w:hyperlink>
    </w:p>
    <w:p w14:paraId="57CD0AD5" w14:textId="6E5CF2A3" w:rsidR="00826EF4" w:rsidRDefault="00826EF4">
      <w:hyperlink r:id="rId7" w:history="1">
        <w:r w:rsidRPr="00246787">
          <w:rPr>
            <w:rStyle w:val="Hyperlink"/>
          </w:rPr>
          <w:t>https://github.com/Pawan210804/project-Portfolio-Builder-forFreelancer.git</w:t>
        </w:r>
      </w:hyperlink>
    </w:p>
    <w:p w14:paraId="6FD29C52" w14:textId="77777777" w:rsidR="00826EF4" w:rsidRDefault="00826EF4"/>
    <w:p w14:paraId="6F822BC9" w14:textId="77777777" w:rsidR="001E1984" w:rsidRDefault="00826EF4">
      <w:r>
        <w:t>Project Approach</w:t>
      </w:r>
    </w:p>
    <w:p w14:paraId="6FD6B407" w14:textId="77777777" w:rsidR="001E1984" w:rsidRDefault="00826EF4">
      <w:pPr>
        <w:rPr>
          <w:b/>
        </w:rPr>
      </w:pPr>
      <w:r>
        <w:rPr>
          <w:b/>
        </w:rPr>
        <w:t>Approach to the Task:</w:t>
      </w:r>
      <w:r>
        <w:rPr>
          <w:b/>
        </w:rPr>
        <w:br/>
        <w:t>Started with planning the core modules and gradually developed backend and frontend. Focused on delivering functionality in small iterations and integrated styling and JS features after basic layout.</w:t>
      </w:r>
    </w:p>
    <w:p w14:paraId="5329AA7E" w14:textId="77777777" w:rsidR="00826EF4" w:rsidRDefault="00826EF4"/>
    <w:p w14:paraId="1AC5740B" w14:textId="77777777" w:rsidR="001E1984" w:rsidRDefault="00826EF4">
      <w:pPr>
        <w:rPr>
          <w:b/>
        </w:rPr>
      </w:pPr>
      <w:r>
        <w:rPr>
          <w:b/>
        </w:rPr>
        <w:t>Steps Taken:</w:t>
      </w:r>
      <w:r>
        <w:rPr>
          <w:b/>
        </w:rPr>
        <w:br/>
        <w:t>• Defined user stories and requirements.</w:t>
      </w:r>
      <w:r>
        <w:rPr>
          <w:b/>
        </w:rPr>
        <w:br/>
        <w:t>• Designed UI wireframes for each template.</w:t>
      </w:r>
      <w:r>
        <w:rPr>
          <w:b/>
        </w:rPr>
        <w:br/>
        <w:t>• Coded authentication system in PHP.</w:t>
      </w:r>
      <w:r>
        <w:rPr>
          <w:b/>
        </w:rPr>
        <w:br/>
        <w:t>• Connected MySQL database for user data.</w:t>
      </w:r>
      <w:r>
        <w:rPr>
          <w:b/>
        </w:rPr>
        <w:br/>
        <w:t>• Integrated and styled portfolio templates.</w:t>
      </w:r>
      <w:r>
        <w:rPr>
          <w:b/>
        </w:rPr>
        <w:br/>
        <w:t>• Deployed project on local server and debugged issues.</w:t>
      </w:r>
    </w:p>
    <w:p w14:paraId="1240A3B5" w14:textId="77777777" w:rsidR="00826EF4" w:rsidRDefault="00826EF4"/>
    <w:p w14:paraId="24019B72" w14:textId="77777777" w:rsidR="001E1984" w:rsidRDefault="00826EF4">
      <w:pPr>
        <w:rPr>
          <w:b/>
        </w:rPr>
      </w:pPr>
      <w:r>
        <w:rPr>
          <w:b/>
        </w:rPr>
        <w:t>Learning Outcome:</w:t>
      </w:r>
      <w:r>
        <w:rPr>
          <w:b/>
        </w:rPr>
        <w:br/>
        <w:t>• Full-stack web development using PHP and MySQL</w:t>
      </w:r>
      <w:r>
        <w:rPr>
          <w:b/>
        </w:rPr>
        <w:br/>
        <w:t>• Client-side interactivity with Alpine.js and Tailwind CSS</w:t>
      </w:r>
      <w:r>
        <w:rPr>
          <w:b/>
        </w:rPr>
        <w:br/>
        <w:t>• Scroll animations and PDF generation in browser</w:t>
      </w:r>
      <w:r>
        <w:rPr>
          <w:b/>
        </w:rPr>
        <w:br/>
        <w:t>• Handling form data and session-based access</w:t>
      </w:r>
      <w:r>
        <w:rPr>
          <w:b/>
        </w:rPr>
        <w:br/>
        <w:t>• Version control and collaborative development on GitHub</w:t>
      </w:r>
    </w:p>
    <w:p w14:paraId="5896007B" w14:textId="77777777" w:rsidR="00826EF4" w:rsidRDefault="00826EF4">
      <w:pPr>
        <w:rPr>
          <w:b/>
        </w:rPr>
      </w:pPr>
    </w:p>
    <w:p w14:paraId="6713816B" w14:textId="77777777" w:rsidR="00826EF4" w:rsidRDefault="00826EF4"/>
    <w:p w14:paraId="6CB528E5" w14:textId="77777777" w:rsidR="001E1984" w:rsidRDefault="00826EF4">
      <w:r>
        <w:rPr>
          <w:b/>
        </w:rPr>
        <w:t>Conclusion:</w:t>
      </w:r>
      <w:r>
        <w:rPr>
          <w:b/>
        </w:rPr>
        <w:br/>
        <w:t>The PortfolioCraft project allowed me to practice backend and frontend integration while designing a user-friendly tool for freelancers. I now understand how to structure scalable web apps and use dynamic content rendering. Future enhancements could include user dashboards, analytics, and export to resume builders.</w:t>
      </w:r>
    </w:p>
    <w:sectPr w:rsidR="001E19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9878502">
    <w:abstractNumId w:val="8"/>
  </w:num>
  <w:num w:numId="2" w16cid:durableId="1363900285">
    <w:abstractNumId w:val="6"/>
  </w:num>
  <w:num w:numId="3" w16cid:durableId="1527135178">
    <w:abstractNumId w:val="5"/>
  </w:num>
  <w:num w:numId="4" w16cid:durableId="2084183181">
    <w:abstractNumId w:val="4"/>
  </w:num>
  <w:num w:numId="5" w16cid:durableId="840462233">
    <w:abstractNumId w:val="7"/>
  </w:num>
  <w:num w:numId="6" w16cid:durableId="223880384">
    <w:abstractNumId w:val="3"/>
  </w:num>
  <w:num w:numId="7" w16cid:durableId="1152600962">
    <w:abstractNumId w:val="2"/>
  </w:num>
  <w:num w:numId="8" w16cid:durableId="1690713534">
    <w:abstractNumId w:val="1"/>
  </w:num>
  <w:num w:numId="9" w16cid:durableId="1587113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1984"/>
    <w:rsid w:val="0029639D"/>
    <w:rsid w:val="00326F90"/>
    <w:rsid w:val="00826EF4"/>
    <w:rsid w:val="00AA1D8D"/>
    <w:rsid w:val="00B47730"/>
    <w:rsid w:val="00CB0664"/>
    <w:rsid w:val="00D900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31CE6F"/>
  <w14:defaultImageDpi w14:val="300"/>
  <w15:docId w15:val="{AB861D15-0532-4118-AF3A-C8915062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26E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awan210804/project-Portfolio-Builder-forFreelancer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ishan2123/Portflolio-build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kishan M</cp:lastModifiedBy>
  <cp:revision>2</cp:revision>
  <dcterms:created xsi:type="dcterms:W3CDTF">2025-07-09T08:31:00Z</dcterms:created>
  <dcterms:modified xsi:type="dcterms:W3CDTF">2025-07-09T08:31:00Z</dcterms:modified>
  <cp:category/>
</cp:coreProperties>
</file>